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QA Engineer (Python/Golang)</w:t>
      </w:r>
    </w:p>
    <w:p>
      <w:r>
        <w:rPr>
          <w:b/>
        </w:rPr>
        <w:t xml:space="preserve">Location: </w:t>
      </w:r>
      <w:r>
        <w:t>Bengaluru</w:t>
      </w:r>
    </w:p>
    <w:p>
      <w:pPr>
        <w:pStyle w:val="Heading1"/>
      </w:pPr>
      <w:r>
        <w:t>Job Description</w:t>
      </w:r>
    </w:p>
    <w:p>
      <w:r>
        <w:t>QA Engineer (Python/Golang)</w:t>
      </w:r>
    </w:p>
    <w:p>
      <w:r>
        <w:t>Bengaluru</w:t>
      </w:r>
    </w:p>
    <w:p>
      <w:r>
        <w:t>About the role:</w:t>
      </w:r>
    </w:p>
    <w:p>
      <w:r>
        <w:t>We are looking for a QA Automation Engineer with deep expertise in API testing to join our team working on large-scale data migration solutions. This role focuses on building and executing robust automated test suites for validating NAS storage systems and services through API-driven testing in both cloud and on-prem environments.</w:t>
      </w:r>
    </w:p>
    <w:p>
      <w:r>
        <w:t>What you’ll do:</w:t>
      </w:r>
    </w:p>
    <w:p>
      <w:r>
        <w:t>API Automation: Design and implement automated test suites for RESTful APIs and storage services.</w:t>
      </w:r>
    </w:p>
    <w:p>
      <w:r>
        <w:t>Framework Development: Build and maintain scalable automation frameworks tailored for API validation and integration testing.</w:t>
      </w:r>
    </w:p>
    <w:p>
      <w:r>
        <w:t>Test Strategy: Define and execute test strategies focused on performance, reliability, and scalability of storage APIs.</w:t>
      </w:r>
    </w:p>
    <w:p>
      <w:r>
        <w:t>Cloud &amp; Hyperscale Testing: Validate API behavior and performance in hyperscale environments (AWS, Azure, GCP).</w:t>
      </w:r>
    </w:p>
    <w:p>
      <w:r>
        <w:t>Collaboration: Work closely with development, DevOps, and product teams to integrate API testing into CI/CD workflows.</w:t>
      </w:r>
    </w:p>
    <w:p>
      <w:r>
        <w:t>Troubleshooting: Analyze test failures, debug issues, and collaborate with engineering teams to resolve defects.</w:t>
      </w:r>
    </w:p>
    <w:p>
      <w:r>
        <w:t>Documentation: Maintain clear and comprehensive documentation of test plans, test cases, and results.</w:t>
      </w:r>
    </w:p>
    <w:p>
      <w:r>
        <w:t>On your first day, we'll expect you to have:</w:t>
      </w:r>
    </w:p>
    <w:p>
      <w:r>
        <w:t>Bachelor's degree in computer science, IT, or related field.</w:t>
      </w:r>
    </w:p>
    <w:p>
      <w:r>
        <w:t>3+ years of experience in Python/Golang-based QA automation, with a strong focus on API testing.</w:t>
      </w:r>
    </w:p>
    <w:p>
      <w:r>
        <w:t>Experience into Ginkgo and Gomega frameworks.</w:t>
      </w:r>
    </w:p>
    <w:p>
      <w:r>
        <w:t>Experience designing and implementing automation frameworks for RESTful APIs.</w:t>
      </w:r>
    </w:p>
    <w:p>
      <w:r>
        <w:t>Familiarity with cloud platforms (AWS, Azure, GCP) and their storage services.</w:t>
      </w:r>
    </w:p>
    <w:p>
      <w:r>
        <w:t>Strong problem-solving and analytical skills.</w:t>
      </w:r>
    </w:p>
    <w:p>
      <w:r>
        <w:t>Own defect tracking, test reporting, and release readiness signoffs.</w:t>
      </w:r>
    </w:p>
    <w:p>
      <w:r>
        <w:t>Excellent communication and documentation abilities.</w:t>
      </w:r>
    </w:p>
    <w:p>
      <w:r>
        <w:t>Good understanding of JSD, Swagger/OpenAPI specs.</w:t>
      </w:r>
    </w:p>
    <w:p>
      <w:r>
        <w:t>We'd be super excited if you have:</w:t>
      </w:r>
    </w:p>
    <w:p>
      <w:r>
        <w:t>Experience with CI/CD tools (e.g., Jenkins, GitLab CI).</w:t>
      </w:r>
    </w:p>
    <w:p>
      <w:r>
        <w:t>Knowledge of storage protocols (e.g., NFS, SMB, iSCSI) and file systems.</w:t>
      </w:r>
    </w:p>
    <w:p>
      <w:r>
        <w:t>Background in storage domain or data migration projects.</w:t>
      </w:r>
    </w:p>
    <w:p>
      <w:r>
        <w:t>Understanding of virtualization and container orchestration (e.g., Docker, Kubernetes).</w:t>
      </w:r>
    </w:p>
    <w:p>
      <w:r>
        <w:t>Exposure to performance testing using JMeter, or similar.</w:t>
      </w:r>
    </w:p>
    <w:p>
      <w:r>
        <w:t>Benefits:</w:t>
      </w:r>
    </w:p>
    <w:p>
      <w:r>
        <w:t>At Calfus, we value our employees and offer a strong benefits package. This includes medical, Group, and parental insurance, coupled with gratuity and provident fund. Further, we support employee wellness and provide birthday leave as a valued benefit.</w:t>
      </w:r>
    </w:p>
    <w:p>
      <w:r>
        <w:t>Calfus Inc. is an Equal Opportunity Employer.</w:t>
      </w:r>
    </w:p>
    <w:p>
      <w:r>
        <w:t>That means we do not discriminate against any applicant for employment, or any employee because of age, colour, sex, disability, national origin, race, religion, or veteran status. All employment is decided based on qualifications, merit, and business need.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