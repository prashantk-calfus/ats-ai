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Desktop Engineer</w:t>
      </w:r>
    </w:p>
    <w:p>
      <w:r>
        <w:rPr>
          <w:b/>
        </w:rPr>
        <w:t xml:space="preserve">Location: </w:t>
      </w:r>
      <w:r>
        <w:t>Pune</w:t>
      </w:r>
    </w:p>
    <w:p>
      <w:pPr>
        <w:pStyle w:val="Heading1"/>
      </w:pPr>
      <w:r>
        <w:t>Job Description</w:t>
      </w:r>
    </w:p>
    <w:p>
      <w:r>
        <w:t>Desktop Engineer</w:t>
      </w:r>
    </w:p>
    <w:p>
      <w:r>
        <w:t>Pune</w:t>
      </w:r>
    </w:p>
    <w:p>
      <w:r>
        <w:t>About the role:</w:t>
      </w:r>
    </w:p>
    <w:p>
      <w:r>
        <w:t>As a Desktop Support Engineer, you would be responsible for setup and troubleshooting of hardware, software, and peripherals, managing user accounts and VPNs, handling onboarding/offboarding, maintaining IT asset records, coordinating repairs, performing security checks, and resolving issues with operating systems, Microsoft 365, and video conferencing tools.</w:t>
      </w:r>
    </w:p>
    <w:p>
      <w:r>
        <w:t>What You’ll Do:</w:t>
      </w:r>
    </w:p>
    <w:p>
      <w:r>
        <w:t>Install, configure, and troubleshoot desktop computers, software, printers, and other peripherals.</w:t>
      </w:r>
    </w:p>
    <w:p>
      <w:r>
        <w:t>Perform onboarding and offboarding tasks, including hardware provisioning, account setup, and email configuration.</w:t>
      </w:r>
    </w:p>
    <w:p>
      <w:r>
        <w:t>Diagnoses and resolve issues related to MacOS and Windows OS, Microsoft 365 applications (Outlook, Word, Excel, Teams, etc.), and other business-critical applications.</w:t>
      </w:r>
    </w:p>
    <w:p>
      <w:r>
        <w:t>Manage user accounts, groups, mailboxes and access rights.</w:t>
      </w:r>
    </w:p>
    <w:p>
      <w:r>
        <w:t>Set up and troubleshoot VPN clients (Global Protect, Cisco AnyConnect, FortiClient).</w:t>
      </w:r>
    </w:p>
    <w:p>
      <w:r>
        <w:t>Maintain accurate IT asset records and conduct routine hardware inventory audits.</w:t>
      </w:r>
    </w:p>
    <w:p>
      <w:r>
        <w:t>Coordinate with vendors and OEM for hardware warranty and repair support.</w:t>
      </w:r>
    </w:p>
    <w:p>
      <w:r>
        <w:t>Perform security checks, vulnerability scans, and apply necessary patches.</w:t>
      </w:r>
    </w:p>
    <w:p>
      <w:r>
        <w:t>Troubleshoot video conferencing issues (Microsoft Teams, Zoom, WebEx).</w:t>
      </w:r>
    </w:p>
    <w:p>
      <w:r>
        <w:t>On your first day, we'll expect you to have:</w:t>
      </w:r>
    </w:p>
    <w:p>
      <w:r>
        <w:t>Bachelor’s degree in computer science, Information Technology, or a related field.</w:t>
      </w:r>
    </w:p>
    <w:p>
      <w:r>
        <w:t>1–2 years of experience in a desktop support or IT helpdesk role.</w:t>
      </w:r>
    </w:p>
    <w:p>
      <w:r>
        <w:t>Strong working knowledge of Windows operating systems.</w:t>
      </w:r>
    </w:p>
    <w:p>
      <w:r>
        <w:t>Proficiency with Microsoft 365, Active Directory, and remote support tools.</w:t>
      </w:r>
    </w:p>
    <w:p>
      <w:r>
        <w:t>Basic understanding of networking concepts (TCP/IP, DNS,      DHCP).</w:t>
      </w:r>
    </w:p>
    <w:p>
      <w:r>
        <w:t>Strong analytical and troubleshooting skills.</w:t>
      </w:r>
    </w:p>
    <w:p>
      <w:r>
        <w:t>Ability to work independently and prioritize tasks effectively.</w:t>
      </w:r>
    </w:p>
    <w:p>
      <w:r>
        <w:t>We'd be super excited if you have:</w:t>
      </w:r>
    </w:p>
    <w:p>
      <w:r>
        <w:t>Experience with MacOS support.</w:t>
      </w:r>
    </w:p>
    <w:p>
      <w:r>
        <w:t>Hands-on experience with Microsoft 365 administration tools (Intune, Exchange Online, Entra ID, Teams, SharePoint).</w:t>
      </w:r>
    </w:p>
    <w:p>
      <w:r>
        <w:t>Benefits:</w:t>
      </w:r>
    </w:p>
    <w:p>
      <w:r>
        <w:t>At Calfus, we value our employees and offer a strong benefits package. This includes medical, group, and parental insurance, coupled with gratuity and provident fund options. Further, we support employee wellness and provide birthday leave as a valued benefit.</w:t>
      </w:r>
    </w:p>
    <w:p>
      <w:r>
        <w:t>Calfus is an Equal Opportunity Employer.</w:t>
      </w:r>
    </w:p>
    <w:p>
      <w:r>
        <w:t>We believe diversity drives innovation. We’re committed to creating an inclusive workplace where everyone—regardless of background, identity, or experience—can thrive. We welcome all applicants!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