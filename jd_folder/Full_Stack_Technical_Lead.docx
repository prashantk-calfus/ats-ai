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Technical Lead</w:t>
      </w:r>
    </w:p>
    <w:p>
      <w:r>
        <w:rPr>
          <w:b/>
        </w:rPr>
        <w:t xml:space="preserve">Location: </w:t>
      </w:r>
      <w:r>
        <w:t>Bengaluru</w:t>
      </w:r>
    </w:p>
    <w:p>
      <w:pPr>
        <w:pStyle w:val="Heading1"/>
      </w:pPr>
      <w:r>
        <w:t>Job Description</w:t>
      </w:r>
    </w:p>
    <w:p>
      <w:r>
        <w:t>Full Stack Technical Lead</w:t>
      </w:r>
    </w:p>
    <w:p>
      <w:r>
        <w:t>San Francisco Bay Area, CA</w:t>
      </w:r>
    </w:p>
    <w:p>
      <w:r>
        <w:t>About the Role:</w:t>
      </w:r>
    </w:p>
    <w:p>
      <w:r>
        <w:t>We are seeking a talented Full Stack Technical Lead to join our dynamic team. The ideal candidate will have a deep understanding of software architecture, front-end and back-end technologies, and the ability to design. You will work closely with cross-functional teams to drive projects from conception to deployment.</w:t>
      </w:r>
    </w:p>
    <w:p>
      <w:r>
        <w:t>Key Responsibilities:</w:t>
      </w:r>
    </w:p>
    <w:p>
      <w:r>
        <w:t>· Architectural Design: Architect a stack according to client needs that consider one or more of these attributes -&gt; Reliability, performance, scalability, security, availability</w:t>
      </w:r>
    </w:p>
    <w:p>
      <w:r>
        <w:t>· Full Stack Development: Develop, test, and deploy web applications using modern frameworks and technologies (e.g., React, Angular, Node.js, Python, etc.). Experience in microservices, serverless architecture and modular systems design. Multi-program ability and mastery of systems architecture with an expansive set of tech skills like cybersecurity, database management, a mix of front and backend programming using CSS/HTML, React and Node.js, Java, Python programming</w:t>
      </w:r>
    </w:p>
    <w:p>
      <w:r>
        <w:t>· Collaboration: Work closely with product managers, developers, and other stakeholders to gather requirements and ensure alignment on project goals. Rapidly build MVP’s and POC’s to showcase Calfus technology stack prowess. Building code and iterating quickly. Interest in understanding who needs the product and what problem it solves for customers and understanding how it works in complex eco-system</w:t>
      </w:r>
    </w:p>
    <w:p>
      <w:r>
        <w:t>· Technical Leadership: Provide technical guidance and mentorship to development teams, fostering best practices in software development.</w:t>
      </w:r>
    </w:p>
    <w:p>
      <w:r>
        <w:t>· Quality Assurance: Establish and enforce coding standards, review code, and ensure best practices in performance and security.</w:t>
      </w:r>
    </w:p>
    <w:p>
      <w:r>
        <w:t>· Cloud Services: Leverage cloud platforms (AWS, Azure, GCP) to design and implement cloudnative solutions. Working experience with anyone hyperscaler environment – AWS/Azure/GCS. Handson experience with Docker and Kubernetes for containerization and orchestration of microservices. Knowledge of tools like Terraform, CloudFormation, or Ansible for automating infrastructure management. Setting up dev ops tool chains</w:t>
      </w:r>
    </w:p>
    <w:p>
      <w:r>
        <w:t>Documentation: Create comprehensive documentation for system architectures, designs, and processes.</w:t>
      </w:r>
    </w:p>
    <w:p>
      <w:r>
        <w:t>Required Skills and Experience</w:t>
      </w:r>
    </w:p>
    <w:p>
      <w:r>
        <w:t>· Bachelor’s degree in Computer Science, Information Technology, or related field.</w:t>
      </w:r>
    </w:p>
    <w:p>
      <w:r>
        <w:t>· 5-8 years of experience in software development. Experience in designing and building large-scale distributed systems, understanding trade-offs like scalability, performance, and cost.</w:t>
      </w:r>
    </w:p>
    <w:p>
      <w:r>
        <w:t>· Knowledge of secure coding practices, data encryption, and handling authentication and authorization.</w:t>
      </w:r>
    </w:p>
    <w:p>
      <w:r>
        <w:t>· Familiarity with industry standards and regulations like GDPR, or PCI-DSS, and how they affect software development.</w:t>
      </w:r>
    </w:p>
    <w:p>
      <w:r>
        <w:t>· Proficiency in front-end technologies (HTML, CSS, JavaScript frameworks) and back-end technologies (Node.js, Python, Java, etc.). Experience with database systems (SQL, NoSQL) and API design (RESTful, GraphQL).</w:t>
      </w:r>
    </w:p>
    <w:p>
      <w:r>
        <w:t>· Strong understanding of microservices architecture and cloud computing.</w:t>
      </w:r>
    </w:p>
    <w:p>
      <w:r>
        <w:t>· Excellent problem-solving skills and ability to work in a fast-paced environment.</w:t>
      </w:r>
    </w:p>
    <w:p>
      <w:r>
        <w:t>· Strong communication and collaboration skills.</w:t>
      </w:r>
    </w:p>
    <w:p>
      <w:r>
        <w:t>· Experience with DevOps practices and CI/CD pipelines.</w:t>
      </w:r>
    </w:p>
    <w:p>
      <w:r>
        <w:t>· Familiarity with containerization technologies (Docker, Kubernetes).</w:t>
      </w:r>
    </w:p>
    <w:p>
      <w:r>
        <w:t>Knowledge of agile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