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Analyst</w:t>
      </w:r>
    </w:p>
    <w:p>
      <w:r>
        <w:rPr>
          <w:b/>
        </w:rPr>
        <w:t xml:space="preserve">Location: </w:t>
      </w:r>
      <w:r>
        <w:t>Bengaluru</w:t>
      </w:r>
    </w:p>
    <w:p>
      <w:pPr>
        <w:pStyle w:val="Heading1"/>
      </w:pPr>
      <w:r>
        <w:t>Job Description</w:t>
      </w:r>
    </w:p>
    <w:p>
      <w:r>
        <w:t>Business Analyst</w:t>
      </w:r>
    </w:p>
    <w:p>
      <w:r>
        <w:t>Bengaluru</w:t>
      </w:r>
    </w:p>
    <w:p>
      <w:r>
        <w:t>About the role:</w:t>
      </w:r>
    </w:p>
    <w:p>
      <w:r>
        <w:t>As a Business Analyst, you would be responsible to led end-to-end data migration, disaster recovery, and backup management projects by gathering requirements, designing solutions, analyzing data, coordinating teams, mitigating risks, and ensuring continuous improvement.</w:t>
      </w:r>
    </w:p>
    <w:p>
      <w:r>
        <w:t>What You’ll Do:</w:t>
      </w:r>
    </w:p>
    <w:p>
      <w:r>
        <w:t>Requirements Gathering: Collaborate with stakeholders to gather and document business requirements for data migration, disaster recovery, and backup management projects.</w:t>
      </w:r>
    </w:p>
    <w:p>
      <w:r>
        <w:t>Solution Design: Analyze existing data systems and processes to design effective data migration strategies and disaster recovery plans that align with business objectives.</w:t>
      </w:r>
    </w:p>
    <w:p>
      <w:r>
        <w:t>Data Analysis: Conduct thorough analysis of data sources, structures, and dependencies to ensure accurate and efficient data migration with minimal disruption.</w:t>
      </w:r>
    </w:p>
    <w:p>
      <w:r>
        <w:t>Project Coordination: Work closely with project managers, IT teams, and external vendors to ensure successful implementation of data migration and recovery solutions.</w:t>
      </w:r>
    </w:p>
    <w:p>
      <w:r>
        <w:t>Risk Assessment: Identify potential risks and challenges in data migration and disaster recovery processes, proposing mitigation strategies to stakeholders.</w:t>
      </w:r>
    </w:p>
    <w:p>
      <w:r>
        <w:t>Documentation: Create comprehensive documentation, including process flows, data mappings, and recovery plans, to facilitate understanding and compliance among team members.</w:t>
      </w:r>
    </w:p>
    <w:p>
      <w:r>
        <w:t>Testing and Validation: Collaborate with quality assurance teams to develop test plans, validate data integrity post-migration, and ensure disaster recovery protocols function as intended.</w:t>
      </w:r>
    </w:p>
    <w:p>
      <w:r>
        <w:t>Training and Support: Provide training and support to end-users and stakeholders on new systems and processes related to data migration and recovery management.</w:t>
      </w:r>
    </w:p>
    <w:p>
      <w:r>
        <w:t>Continuous Improvement: Stay updated on industry best practices and emerging technologies in data management, recommending enhancements to existing processes.</w:t>
      </w:r>
    </w:p>
    <w:p>
      <w:r>
        <w:t>On your first day, we'll expect you to have:</w:t>
      </w:r>
    </w:p>
    <w:p>
      <w:r>
        <w:t>Bachelor’s degree in business administration, Information Technology, or a related field.</w:t>
      </w:r>
    </w:p>
    <w:p>
      <w:r>
        <w:t>5+ years of experience as a Business Analyst, with a focus on data migration, disaster recovery, or backup management will be an added advantage.</w:t>
      </w:r>
    </w:p>
    <w:p>
      <w:r>
        <w:t>Familiarity with data migration tools and disaster recovery solutions, as well as backup management processes.</w:t>
      </w:r>
    </w:p>
    <w:p>
      <w:r>
        <w:t>Strong analytical and problem-solving skills, with the ability to interpret complex data and make informed decisions.</w:t>
      </w:r>
    </w:p>
    <w:p>
      <w:r>
        <w:t>Excellent verbal and written communication skills, capable of conveying technical information to non-technical stakeholders.</w:t>
      </w:r>
    </w:p>
    <w:p>
      <w:r>
        <w:t>Experience in project management methodologies and tools is a plus.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