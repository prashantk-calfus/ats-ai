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Oracle HCM Cloud Functional Consultant</w:t>
      </w:r>
    </w:p>
    <w:p>
      <w:r>
        <w:rPr>
          <w:b/>
        </w:rPr>
        <w:t xml:space="preserve">Location: </w:t>
      </w:r>
      <w:r>
        <w:t>Bengaluru</w:t>
      </w:r>
    </w:p>
    <w:p>
      <w:pPr>
        <w:pStyle w:val="Heading1"/>
      </w:pPr>
      <w:r>
        <w:t>Job Description</w:t>
      </w:r>
    </w:p>
    <w:p>
      <w:r>
        <w:t>Oracle HCM Cloud Functional Consultant</w:t>
      </w:r>
    </w:p>
    <w:p>
      <w:r>
        <w:t>San Francisco Bay Area, CA</w:t>
      </w:r>
    </w:p>
    <w:p>
      <w:r>
        <w:t>Key Responsibilities:</w:t>
      </w:r>
    </w:p>
    <w:p>
      <w:r>
        <w:t>· Collaborate with stakeholders to gather and analyze business requirements related to Oracle Cloud HCM modules including ATS, Onboarding, Compensation and Performance Management.</w:t>
      </w:r>
    </w:p>
    <w:p>
      <w:r>
        <w:t>· Understand the integrations between Oracle Cloud HCM and other HR tools in use and provide suggestions to optimize the HR processes</w:t>
      </w:r>
    </w:p>
    <w:p>
      <w:r>
        <w:t>· Develop and maintain documentation, including functional specifications, process flows, for HR solutions leveraging standard processes, customizations and integrations</w:t>
      </w:r>
    </w:p>
    <w:p>
      <w:r>
        <w:t>· Conduct system testing and resolve issues with cross-functional impact, ensuring the quality and reliability of Oracle Cloud solutions</w:t>
      </w:r>
    </w:p>
    <w:p>
      <w:r>
        <w:t>· Provide functional expertise and guidance during the enhancement and support of Oracle HCM</w:t>
      </w:r>
    </w:p>
    <w:p>
      <w:r>
        <w:t>· Work closely with technical team and business users on projects, tasks and issue resolutions</w:t>
      </w:r>
    </w:p>
    <w:p>
      <w:r>
        <w:t>· Ensure data, system access and processes are in compliance with the internal controls and industry standards</w:t>
      </w:r>
    </w:p>
    <w:p>
      <w:r>
        <w:t>Qualifications:</w:t>
      </w:r>
    </w:p>
    <w:p>
      <w:r>
        <w:t>· Bachelor’s degree in information technology, Business Administration, or a related field</w:t>
      </w:r>
    </w:p>
    <w:p>
      <w:r>
        <w:t>· Proven experience as an Oracle Functional / BSA with expertise in Oracle Cloud HCM in area of ORC , Compensation, and Workforce Management modules.</w:t>
      </w:r>
    </w:p>
    <w:p>
      <w:r>
        <w:t>· Solid understanding of Oracle Cloud architecture and functionality – data flows, processes and integrations</w:t>
      </w:r>
    </w:p>
    <w:p>
      <w:r>
        <w:t>· Excellent problem-solving and analytical skills</w:t>
      </w:r>
    </w:p>
    <w:p>
      <w:r>
        <w:t>· Effective communication and interpersonal skills to collaborate with diverse teams</w:t>
      </w:r>
    </w:p>
    <w:p>
      <w:r>
        <w:t>Ability to manage multiple priorities and deliver results in a fast-paced environment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