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Delivery Manager</w:t>
      </w:r>
    </w:p>
    <w:p>
      <w:r>
        <w:rPr>
          <w:b/>
        </w:rPr>
        <w:t xml:space="preserve">Location: </w:t>
      </w:r>
      <w:r>
        <w:t>Bengaluru</w:t>
      </w:r>
    </w:p>
    <w:p>
      <w:pPr>
        <w:pStyle w:val="Heading1"/>
      </w:pPr>
      <w:r>
        <w:t>Job Description</w:t>
      </w:r>
    </w:p>
    <w:p>
      <w:r>
        <w:t>Technical Delivery Manager</w:t>
      </w:r>
    </w:p>
    <w:p>
      <w:r>
        <w:t>San Francisco Bay Area, CA</w:t>
      </w:r>
    </w:p>
    <w:p>
      <w:r>
        <w:t>We’re looking for a Technical Delivery Manager (TDM) to lead cross-functional teams and drive high-impact initiatives from planning to execution.</w:t>
      </w:r>
    </w:p>
    <w:p>
      <w:r>
        <w:t>As a TDM, you’ll be the bridge between technology and business—ensuring projects are delivered on time, within scope, and with exceptional quality. If you thrive in fast-paced environments and love solving problems with smart, collaborative teams, we want to hear from you.</w:t>
      </w:r>
    </w:p>
    <w:p>
      <w:r>
        <w:t>What You’ll Do</w:t>
      </w:r>
    </w:p>
    <w:p>
      <w:r>
        <w:t>Lead end-to-end project delivery,      from planning through execution</w:t>
      </w:r>
    </w:p>
    <w:p>
      <w:r>
        <w:t>Collaborate with developers,      engineers, product managers, and stakeholders</w:t>
      </w:r>
    </w:p>
    <w:p>
      <w:r>
        <w:t>Align technical solutions with      business goals</w:t>
      </w:r>
    </w:p>
    <w:p>
      <w:r>
        <w:t>Promote Agile, DevOps, and CI/CD      best practices</w:t>
      </w:r>
    </w:p>
    <w:p>
      <w:r>
        <w:t>Ensure code quality,      infrastructure readiness, and deployment success</w:t>
      </w:r>
    </w:p>
    <w:p>
      <w:r>
        <w:t>Communicate clearly with clients      and internal teams</w:t>
      </w:r>
    </w:p>
    <w:p>
      <w:r>
        <w:t>Identify risks early and      implement mitigation strategies</w:t>
      </w:r>
    </w:p>
    <w:p>
      <w:r>
        <w:t>Support team growth and resource      planning</w:t>
      </w:r>
    </w:p>
    <w:p>
      <w:r>
        <w:t>What You Bring</w:t>
      </w:r>
    </w:p>
    <w:p>
      <w:r>
        <w:t>10-12 years of proven experience      managing technical projects or programs</w:t>
      </w:r>
    </w:p>
    <w:p>
      <w:r>
        <w:t>Strong understanding of software      development lifecycles and cloud technologies (Oracle, AWS, Azure, etc.)</w:t>
      </w:r>
    </w:p>
    <w:p>
      <w:r>
        <w:t>Excellent communication and      stakeholder management skills</w:t>
      </w:r>
    </w:p>
    <w:p>
      <w:r>
        <w:t>Familiarity with Agile      methodologies and modern delivery frameworks</w:t>
      </w:r>
    </w:p>
    <w:p>
      <w:r>
        <w:t>A collaborative mindset and a      proactive approach to problem-solving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