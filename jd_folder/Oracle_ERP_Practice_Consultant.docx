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Oracle ERP Practice Consultant</w:t>
      </w:r>
    </w:p>
    <w:p>
      <w:r>
        <w:rPr>
          <w:b/>
        </w:rPr>
        <w:t xml:space="preserve">Location: </w:t>
      </w:r>
      <w:r>
        <w:t>Bengaluru</w:t>
      </w:r>
    </w:p>
    <w:p>
      <w:pPr>
        <w:pStyle w:val="Heading1"/>
      </w:pPr>
      <w:r>
        <w:t>Job Description</w:t>
      </w:r>
    </w:p>
    <w:p>
      <w:r>
        <w:t>Oracle ERP Practice Consultant</w:t>
      </w:r>
    </w:p>
    <w:p>
      <w:r>
        <w:t>Dallas, TX</w:t>
      </w:r>
    </w:p>
    <w:p>
      <w:r>
        <w:t>Senior Oracle ERP Consultant</w:t>
      </w:r>
    </w:p>
    <w:p>
      <w:r>
        <w:t>Location: Dallas, Texas (Travel ~50%) Employment Type: Full-Time</w:t>
      </w:r>
    </w:p>
    <w:p>
      <w:r>
        <w:t>Onsite 5 days a week</w:t>
      </w:r>
    </w:p>
    <w:p>
      <w:r>
        <w:t>Role Overview</w:t>
      </w:r>
    </w:p>
    <w:p>
      <w:r>
        <w:t>At Calfus we have re-wired ERP delivery using agentic ai.</w:t>
      </w:r>
    </w:p>
    <w:p>
      <w:r>
        <w:t>We believe the future of enterprise transformation lies at the intersection of AI, automation, and sharp human judgment. And we’re building a team of curious, bold, and technically sharp leaders to make that vision real.</w:t>
      </w:r>
    </w:p>
    <w:p>
      <w:r>
        <w:t>We’re looking for a thoughtful consultant and hands-on leader—someone who knows ERP inside-out but also gets fired up experimenting with AI in the trenches. You’ll deliver projects, build client relationships, and explore how agentic AI can make delivery smarter, faster, and wildly more efficient.</w:t>
      </w:r>
    </w:p>
    <w:p>
      <w:r>
        <w:t>If you're passionate about blending delivery expertise, consultative flair, are un-afraid of experimenting with technology —and aren’t afraid to jump on a plane—you’ll fit right in.</w:t>
      </w:r>
    </w:p>
    <w:p>
      <w:r>
        <w:t>What You’ll Do</w:t>
      </w:r>
    </w:p>
    <w:p>
      <w:r>
        <w:t>Client Delivery (60%)</w:t>
      </w:r>
    </w:p>
    <w:p>
      <w:r>
        <w:t>· Own delivery of Oracle ERP projects: timelines, scope, profitability, and stakeholder alignment.</w:t>
      </w:r>
    </w:p>
    <w:p>
      <w:r>
        <w:t>· Apply Calfus’ methodology + infuse AI/automation wherever it makes sense.</w:t>
      </w:r>
    </w:p>
    <w:p>
      <w:r>
        <w:t>· Conduct regular project health checks, financial reporting, and client satisfaction reviews.</w:t>
      </w:r>
    </w:p>
    <w:p>
      <w:r>
        <w:t>· Bring creative, tech-forward ideas to help clients solve real-world ERP pain points.</w:t>
      </w:r>
    </w:p>
    <w:p>
      <w:r>
        <w:t>· Track profitability, quality, and client satisfaction across the engagement portfolio.</w:t>
      </w:r>
    </w:p>
    <w:p>
      <w:r>
        <w:t>· Attend Steering Committees, deliver C-level presentations, and run project reviews.</w:t>
      </w:r>
    </w:p>
    <w:p>
      <w:r>
        <w:t>Client Growth &amp; Strategy (20%)</w:t>
      </w:r>
    </w:p>
    <w:p>
      <w:r>
        <w:t>· Serve as the go-to person for assigned accounts—develop trust, drive strategy, and grow engagement footprint.</w:t>
      </w:r>
    </w:p>
    <w:p>
      <w:r>
        <w:t>· Identify whitespace opportunities within existing accounts and transform them into revenue-generating projects.</w:t>
      </w:r>
    </w:p>
    <w:p>
      <w:r>
        <w:t>· Partner with larger Calfus eco-system to ideate and validate solutions, scope engagements, and present effort/cost estimates with finesse.</w:t>
      </w:r>
    </w:p>
    <w:p>
      <w:r>
        <w:t>· Lead executive presentations, showcase Calfus’s capabilities, and communicate value across stakeholders.</w:t>
      </w:r>
    </w:p>
    <w:p>
      <w:r>
        <w:t>Innovation &amp; Thought Leadership (10%)</w:t>
      </w:r>
    </w:p>
    <w:p>
      <w:r>
        <w:t>· Co-define AI experimentation frameworks with our internal teams.</w:t>
      </w:r>
    </w:p>
    <w:p>
      <w:r>
        <w:t>· Pilot use of GenAI tools across various delivery use cases.</w:t>
      </w:r>
    </w:p>
    <w:p>
      <w:r>
        <w:t>· Evangelize wins (and fails) from AI experiments—help others learn faster.</w:t>
      </w:r>
    </w:p>
    <w:p>
      <w:r>
        <w:t>· Suggest reusable agentic workflows for future delivery at scale.</w:t>
      </w:r>
    </w:p>
    <w:p>
      <w:r>
        <w:t>Team Development (10%)</w:t>
      </w:r>
    </w:p>
    <w:p>
      <w:r>
        <w:t>· Build, mentor, and inspire diverse project teams; provide hands-on guidance and accountability.</w:t>
      </w:r>
    </w:p>
    <w:p>
      <w:r>
        <w:t>· Support career growth by giving actionable feedback and identifying opportunities for consultants.</w:t>
      </w:r>
    </w:p>
    <w:p>
      <w:r>
        <w:t>· Support talent acquisition to bring right talent into Calfus.</w:t>
      </w:r>
    </w:p>
    <w:p>
      <w:r>
        <w:t>Must-Haves</w:t>
      </w:r>
    </w:p>
    <w:p>
      <w:r>
        <w:t>· Hands-on Oracle ERP experience (Oracle Cloud preferred), with at least 2 full-cycle implementations in a lead role, demonstrating client and people management skills.</w:t>
      </w:r>
    </w:p>
    <w:p>
      <w:r>
        <w:t>· Deep functional understanding in one or more domains: Finance, Supply Chain or Manufacturing.</w:t>
      </w:r>
    </w:p>
    <w:p>
      <w:r>
        <w:t>· Strong client-facing skills and proven ability to independently lead discussions with executive stakeholders.</w:t>
      </w:r>
    </w:p>
    <w:p>
      <w:r>
        <w:t>· Experience with offshore/onshore models and managing global delivery teams.</w:t>
      </w:r>
    </w:p>
    <w:p>
      <w:r>
        <w:t>· Brings “don’t know but can figure out” attitude to growing accounts and closing pursuits.</w:t>
      </w:r>
    </w:p>
    <w:p>
      <w:r>
        <w:t>Bonus Points</w:t>
      </w:r>
    </w:p>
    <w:p>
      <w:r>
        <w:t>· Oracle Cloud certifications</w:t>
      </w:r>
    </w:p>
    <w:p>
      <w:r>
        <w:t>· Pre-sales experience</w:t>
      </w:r>
    </w:p>
    <w:p>
      <w:r>
        <w:t>Why Calfus?</w:t>
      </w:r>
    </w:p>
    <w:p>
      <w:r>
        <w:t>Calfus is on a mission to transform how enterprise systems are delivered, with AI woven into the process from start to finish. At Calfus, you’ll have the autonomy to try new things, the support to scale what works, and the chance to build something truly modern.</w:t>
      </w:r>
    </w:p>
    <w:p>
      <w:r>
        <w:t>If you want to combine delivery rigor with AI-powered imagination—apply now. Let’s change the game.</w:t>
      </w:r>
    </w:p>
    <w:p>
      <w:r>
        <w:t>Ready to Apply?</w:t>
      </w:r>
    </w:p>
    <w:p>
      <w:r>
        <w:t>If you’ve got the skills, the energy, and the obsession for making ERP smarter, smoother, and more scalable—let’s talk. Pls send in your resumes to kashif.bootwala@calfus.com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