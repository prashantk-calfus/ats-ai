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ML Ops Engineer</w:t>
      </w:r>
    </w:p>
    <w:p>
      <w:r>
        <w:rPr>
          <w:b/>
        </w:rPr>
        <w:t xml:space="preserve">Location: </w:t>
      </w:r>
      <w:r>
        <w:t>Pune</w:t>
      </w:r>
    </w:p>
    <w:p>
      <w:pPr>
        <w:pStyle w:val="Heading1"/>
      </w:pPr>
      <w:r>
        <w:t>Job Description</w:t>
      </w:r>
    </w:p>
    <w:p>
      <w:r>
        <w:t>ML Ops Engineer</w:t>
      </w:r>
    </w:p>
    <w:p>
      <w:r>
        <w:t>Pune</w:t>
      </w:r>
    </w:p>
    <w:p>
      <w:r>
        <w:t>What You’ll Do:</w:t>
      </w:r>
    </w:p>
    <w:p>
      <w:r>
        <w:t>Data Infrastructure Reliability:</w:t>
      </w:r>
    </w:p>
    <w:p>
      <w:r>
        <w:t>Build and maintain highly reliable and scalable data infrastructure, ensuring data availability and integrity across various AI/ML workflows.</w:t>
      </w:r>
    </w:p>
    <w:p>
      <w:r>
        <w:t>Design and optimize data pipelines for real-time and batch processing that support training and inference for machine learning models.</w:t>
      </w:r>
    </w:p>
    <w:p>
      <w:r>
        <w:t>Implement fault-tolerant and scalable data storage solutions, ensuring minimal downtime and performance bottlenecks.</w:t>
      </w:r>
    </w:p>
    <w:p>
      <w:r>
        <w:t>Cloud and On-premises Infrastructure Management:</w:t>
      </w:r>
    </w:p>
    <w:p>
      <w:r>
        <w:t>Oversee cloud-based (AWS, GCP, Azure) and on-premises infrastructure used for data storage, data processing, and machine learning workloads.</w:t>
      </w:r>
    </w:p>
    <w:p>
      <w:r>
        <w:t>Ensure that data engineering platforms and tools (such as Apache Kafka, Spark, Hadoop, and similar technologies) are scalable and available to handle large-scale datasets and workloads.</w:t>
      </w:r>
    </w:p>
    <w:p>
      <w:r>
        <w:t>Manage and monitor data storage solutions such as S3, HDFS, BigQuery, Redshift, or similar technologies for performance and cost optimization.</w:t>
      </w:r>
    </w:p>
    <w:p>
      <w:r>
        <w:t>Monitoring and Automation:</w:t>
      </w:r>
    </w:p>
    <w:p>
      <w:r>
        <w:t>Implement comprehensive monitoring and alerting systems for all data pipelines, storage, and processing environments.</w:t>
      </w:r>
    </w:p>
    <w:p>
      <w:r>
        <w:t>Automate operational tasks to reduce manual intervention and improve efficiency, including pipeline orchestration and data flow management using tools like Apache Airflow, Kubeflow, or similar.</w:t>
      </w:r>
    </w:p>
    <w:p>
      <w:r>
        <w:t>Develop automated health checks and system recovery protocols to minimize downtime and system failures.</w:t>
      </w:r>
    </w:p>
    <w:p>
      <w:r>
        <w:t>Collaboration with Data Science &amp; Engineering Teams:</w:t>
      </w:r>
    </w:p>
    <w:p>
      <w:r>
        <w:t>Work closely with data engineers and ML teams to ensure seamless integration of data sources, models, and computational resources.</w:t>
      </w:r>
    </w:p>
    <w:p>
      <w:r>
        <w:t>Help deploy and maintain machine learning models in production environments by ensuring that necessary data transformations, model inputs, and outputs are handled reliably.</w:t>
      </w:r>
    </w:p>
    <w:p>
      <w:r>
        <w:t>Ensure data is accessible in the required formats, structures, and latencies for machine learning training and inference.</w:t>
      </w:r>
    </w:p>
    <w:p>
      <w:r>
        <w:t>Incident Response and Troubleshooting:</w:t>
      </w:r>
    </w:p>
    <w:p>
      <w:r>
        <w:t>Lead incident response efforts to quickly resolve issues affecting the availability and performance of data pipelines and machine learning services.</w:t>
      </w:r>
    </w:p>
    <w:p>
      <w:r>
        <w:t>Identify root causes of system failures and implement measures to prevent recurrence, driving improvements in system design and operational processes.</w:t>
      </w:r>
    </w:p>
    <w:p>
      <w:r>
        <w:t>Conduct post-mortem analyses of incidents, create actionable reports, and implement preventative measures.</w:t>
      </w:r>
    </w:p>
    <w:p>
      <w:r>
        <w:t>Security and Compliance:</w:t>
      </w:r>
    </w:p>
    <w:p>
      <w:r>
        <w:t>Ensure compliance with data privacy regulations (GDPR, CCPA, HIPAA, etc.) and secure management of sensitive data throughout its lifecycle.</w:t>
      </w:r>
    </w:p>
    <w:p>
      <w:r>
        <w:t>Implement and enforce security best practices, including encryption, access controls, and audit trails, to protect data in transit and at rest.</w:t>
      </w:r>
    </w:p>
    <w:p>
      <w:r>
        <w:t>Optimization and Cost  Efficiency:</w:t>
      </w:r>
    </w:p>
    <w:p>
      <w:r>
        <w:t>Identify opportunities to optimize data processing and storage costs while maintaining high performance and availability.</w:t>
      </w:r>
    </w:p>
    <w:p>
      <w:r>
        <w:t>Leverage cloud cost management tools to optimize resource usage and ensure that data infrastructure is both cost-effective and performant.</w:t>
      </w:r>
    </w:p>
    <w:p>
      <w:r>
        <w:t>On your first day, we'll expect you to have:</w:t>
      </w:r>
    </w:p>
    <w:p>
      <w:r>
        <w:t>3+ years of experience as an SRE, DevOps Engineer, Data Engineer, or similar role, with a focus on managing large-scale data pipelines and infrastructure.</w:t>
      </w:r>
    </w:p>
    <w:p>
      <w:r>
        <w:t>Experience with data engineering tools and technologies such as Apache Kafka, Apache Spark, Hadoop, Airflow, and Kubernetes.</w:t>
      </w:r>
    </w:p>
    <w:p>
      <w:r>
        <w:t>Proven experience managing cloud platforms (AWS, GCP, Azure) and data storage technologies such as S3, BigQuery, Redshift, and HDFS.</w:t>
      </w:r>
    </w:p>
    <w:p>
      <w:r>
        <w:t>Hands-on experience with building and optimizing data pipelines and real-time streaming solutions for machine learning applications.</w:t>
      </w:r>
    </w:p>
    <w:p>
      <w:r>
        <w:t>Expertise in programming and scripting languages such as Python, Bash, Go, or similar.</w:t>
      </w:r>
    </w:p>
    <w:p>
      <w:r>
        <w:t>Strong understanding of distributed computing, parallel processing, and storage architectures.</w:t>
      </w:r>
    </w:p>
    <w:p>
      <w:r>
        <w:t>Experience in infrastructure automation tools (e.g., Terraform, Ansible, CloudFormation).</w:t>
      </w:r>
    </w:p>
    <w:p>
      <w:r>
        <w:t>Proficiency in containerization and orchestration technologies (Docker, Kubernetes).</w:t>
      </w:r>
    </w:p>
    <w:p>
      <w:r>
        <w:t>Knowledge of monitoring tools (e.g., Prometheus, Grafana, Datadog) and observability practices.</w:t>
      </w:r>
    </w:p>
    <w:p>
      <w:r>
        <w:t>Excellent troubleshooting and problem-solving skills, especially in high-pressure situations.</w:t>
      </w:r>
    </w:p>
    <w:p>
      <w:r>
        <w:t>Strong communication skills and the ability to collaborate effectively with cross-functional teams, including data science, ML engineers, and infrastructure teams.</w:t>
      </w:r>
    </w:p>
    <w:p>
      <w:r>
        <w:t>A proactive mindset with a focus on continuous improvement, automation, and scalability.</w:t>
      </w:r>
    </w:p>
    <w:p>
      <w:r>
        <w:t>Bachelor’s degree in Computer Science, Engineering, Data Science, or a related field, or equivalent practical experience.</w:t>
      </w:r>
    </w:p>
    <w:p>
      <w:r>
        <w:t>We'd be super excited if you have:</w:t>
      </w:r>
    </w:p>
    <w:p>
      <w:r>
        <w:t>Experience with machine learning lifecycle management tools (e.g., MLflow, Kubeflow).</w:t>
      </w:r>
    </w:p>
    <w:p>
      <w:r>
        <w:t>Familiarity with serverless computing frameworks and data engineering tools.</w:t>
      </w:r>
    </w:p>
    <w:p>
      <w:r>
        <w:t>Expertise in working with GPU and distributed computing frameworks (e.g., TensorFlow on GPUs).</w:t>
      </w:r>
    </w:p>
    <w:p>
      <w:r>
        <w:t>Experience with performance tuning and optimization for big data and AI/ML workloads.</w:t>
      </w:r>
    </w:p>
    <w:p>
      <w:r>
        <w:t>Benefits:</w:t>
      </w:r>
    </w:p>
    <w:p>
      <w:r>
        <w:t>At Calfus, we value our employees and offer a strong benefits package. This includes medical, Group, and parental insurance, coupled with gratuity and provident fund. Further, we support employee wellness and provide birthday leave as a valued benefit.</w:t>
      </w:r>
    </w:p>
    <w:p>
      <w:r>
        <w:t>Calfus Inc. is an Equal Opportunity Employer.</w:t>
      </w:r>
    </w:p>
    <w:p>
      <w:r>
        <w:t>We believe diversity drives innovation. We’re committed to creating an inclusive workplace where everyone—regardless of background, identity, or experience—has the opportunity to thrive. We welcome all applicants!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