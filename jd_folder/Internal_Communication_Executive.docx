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Communication Executive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Internal Communication Executive</w:t>
      </w:r>
    </w:p>
    <w:p>
      <w:r>
        <w:t>Pune</w:t>
      </w:r>
    </w:p>
    <w:p>
      <w:r>
        <w:t>About the role:</w:t>
      </w:r>
    </w:p>
    <w:p>
      <w:r>
        <w:t>We are seeking a dynamic and creative Internal Communication Executive to join our team. This role will be pivotal in fostering a strong internal culture and enhancing our external brand perception through engaging content and effective communication strategies. The ideal candidate will be a passionate storyteller with a knack for creating compelling content for various platforms, particularly LinkedIn. You will play a crucial role in showcasing "Life at Calfus” to our employees and clients, strengthening our brand presence and fostering a sense of community.</w:t>
      </w:r>
    </w:p>
    <w:p>
      <w:r>
        <w:t>About the role:</w:t>
      </w:r>
    </w:p>
    <w:p>
      <w:r>
        <w:t>We are seeking a dynamic and creative Internal Communication Executive to join our team in the Pune office. This role will be pivotal in fostering a strong internal culture and enhancing our external brand perception through engaging content and effective communication strategies. The ideal candidate will be a passionate storyteller with a knack for creating compelling content for various social media platforms, particularly LinkedIn and company website. You will play a crucial role in showcasing "Life at Calfus” to our employees and clients, strengthening our brand presence and fostering a sense of community.</w:t>
      </w:r>
    </w:p>
    <w:p>
      <w:r>
        <w:t>What You’ll Do:</w:t>
      </w:r>
    </w:p>
    <w:p>
      <w:r>
        <w:t>1) Communication Content Creation:</w:t>
      </w:r>
    </w:p>
    <w:p>
      <w:r>
        <w:t>Develop and create engaging and impactul communication for internal and external communication channels, including LinkedIn, company intranet, newsletters, company website and email communications.</w:t>
      </w:r>
    </w:p>
    <w:p>
      <w:r>
        <w:t>Produce creative posts for LinkedIn, showcasing "Life at Calfus” highlighting employee achievements, company events, and culture.</w:t>
      </w:r>
    </w:p>
    <w:p>
      <w:r>
        <w:t>Utilize UX tools to design visually appealing graphics and multimedia content for social media and internal platforms.</w:t>
      </w:r>
    </w:p>
    <w:p>
      <w:r>
        <w:t>Write and edit clear, concise, and compelling copy for various communication materials such as:</w:t>
      </w:r>
    </w:p>
    <w:p>
      <w:r>
        <w:t>o Key messages</w:t>
      </w:r>
    </w:p>
    <w:p>
      <w:r>
        <w:t>o Leadership talking points</w:t>
      </w:r>
    </w:p>
    <w:p>
      <w:r>
        <w:t>o Targeted emails</w:t>
      </w:r>
    </w:p>
    <w:p>
      <w:r>
        <w:t>o Articles and content</w:t>
      </w:r>
    </w:p>
    <w:p>
      <w:r>
        <w:t>o Video scripts</w:t>
      </w:r>
    </w:p>
    <w:p>
      <w:r>
        <w:t>o FAQs</w:t>
      </w:r>
    </w:p>
    <w:p>
      <w:r>
        <w:t>3) Internal Communication:</w:t>
      </w:r>
    </w:p>
    <w:p>
      <w:r>
        <w:t>Support the development and implementation of internal communication strategies to ensure effective information flow within the organization.</w:t>
      </w:r>
    </w:p>
    <w:p>
      <w:r>
        <w:t>Assist in organizing and promoting internal events and initiatives.</w:t>
      </w:r>
    </w:p>
    <w:p>
      <w:r>
        <w:t>Develop programs to foster two-way communication and ensure employees feel heard and valued.</w:t>
      </w:r>
    </w:p>
    <w:p>
      <w:r>
        <w:t>4) Collaboration:</w:t>
      </w:r>
    </w:p>
    <w:p>
      <w:r>
        <w:t>Work closely with various departments to gather information and create relevant content.</w:t>
      </w:r>
    </w:p>
    <w:p>
      <w:r>
        <w:t>Participate in the marketing efforts and align internal and external communication.</w:t>
      </w:r>
    </w:p>
    <w:p>
      <w:r>
        <w:t>Maintain a communication calendar to schedule and organize content.</w:t>
      </w:r>
    </w:p>
    <w:p>
      <w:r>
        <w:t>On your first day, we'll expect you to have:</w:t>
      </w:r>
    </w:p>
    <w:p>
      <w:r>
        <w:t>Bachelor's degree in Mass Communication, Digital Marketing, or a related field.</w:t>
      </w:r>
    </w:p>
    <w:p>
      <w:r>
        <w:t>0-2 years of experience in internal communications, content creation, or social media management.</w:t>
      </w:r>
    </w:p>
    <w:p>
      <w:r>
        <w:t>Strong Communication Skills: Excellent written and verbal communication skills are essential.</w:t>
      </w:r>
    </w:p>
    <w:p>
      <w:r>
        <w:t>Proficiency in social media platforms, particularly LinkedIn.</w:t>
      </w:r>
    </w:p>
    <w:p>
      <w:r>
        <w:t>Experience with UX/graphic design tools like Canva, Adobe Ceative Suitxe, Figma is highly desirable.</w:t>
      </w:r>
    </w:p>
    <w:p>
      <w:r>
        <w:t>Ability to create engaging and visually appealing content.</w:t>
      </w:r>
    </w:p>
    <w:p>
      <w:r>
        <w:t>Strong organizational and time-management skills.</w:t>
      </w:r>
    </w:p>
    <w:p>
      <w:r>
        <w:t>Ability to work independently and as part of a team.</w:t>
      </w:r>
    </w:p>
    <w:p>
      <w:r>
        <w:t>Creative thinking and problem-solving skills.</w:t>
      </w:r>
    </w:p>
    <w:p>
      <w:r>
        <w:t>A passion for storytelling and brand building.</w:t>
      </w:r>
    </w:p>
    <w:p>
      <w:r>
        <w:t>We'd be super excited if you have:</w:t>
      </w:r>
    </w:p>
    <w:p>
      <w:r>
        <w:t>Experience in video editing and production.</w:t>
      </w:r>
    </w:p>
    <w:p>
      <w:r>
        <w:t>Knowledge of social media analytics and reporting.</w:t>
      </w:r>
    </w:p>
    <w:p>
      <w:r>
        <w:t>Understanding of SEO principles.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Employer: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